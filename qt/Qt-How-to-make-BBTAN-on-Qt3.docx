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2f5ff3" w14:textId="3c2f5ff3">
      <w:pPr>
        <w:pStyle w:val="Heading1"/>
        <w:spacing w:after="0"/>
        <w:ind w:left="0"/>
        <w:jc w:val="left"/>
        <w15:collapsed w:val="false"/>
      </w:pPr>
      <w:r>
        <w:rPr>
          <w:rFonts w:ascii="Cambria"/>
          <w:color w:val="000000"/>
        </w:rPr>
        <w:t>Qt - How to make BBTAN on Qt?(3)</w:t>
      </w:r>
    </w:p>
    <w:p>
      <w:pPr>
        <w:pStyle w:val="Heading1"/>
        <w:spacing w:after="0"/>
        <w:ind w:left="0"/>
        <w:jc w:val="left"/>
      </w:pPr>
      <w:r>
        <w:rPr>
          <w:rFonts w:ascii="Cambria"/>
          <w:color w:val="000000"/>
        </w:rPr>
        <w:t>Tutorial three - Using MouseEvent for user.</w:t>
      </w:r>
    </w:p>
    <w:p>
      <w:pPr>
        <w:pStyle w:val="Heading2"/>
        <w:spacing w:after="0"/>
        <w:ind w:left="0"/>
        <w:jc w:val="left"/>
      </w:pPr>
      <w:r>
        <w:rPr>
          <w:rFonts w:ascii="Cambria"/>
          <w:color w:val="000000"/>
        </w:rPr>
        <w:t>認識Mouse Event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再我們設定好物體的動作以及物理特性後，下一步？ 對 ，我們還需要加入使用者控制（還記得剛剛上一個設計是單純把球射出去吧？XD）為了更貼近遊戲，我們勢必需要依據使用者的操作來讓球做相對應的飛行。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講講很容易，實作呢 ?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讓我們回想遊戲內容吧 ~ 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3416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所以，我們需要得到滑鼠位置！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藉由滑鼠位置，我們可以拿他跟ball的初始位置相減，得到對應的速度與方向！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&lt;Note&gt; 我這邊範例的速度會隨著滑鼠位置愈遠，速度愈快唷~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Try it your self ! change x or y speed  , and compile , see what will happen ~ 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可以用的mouseEvent : 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mouseMoveEvent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mouseReleaseEvent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… （簡單來說，中間夾的就是他的功能！！）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有滑鼠，當然也有keyboard event囉~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設定方式和mouseEvent大致上相同~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完成到這邊，基本上，恩… 我說基本上，應該有30%遊戲性了吧 XD ~ 大家有興趣的話，可以加入聲音試試看~ 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You can searching for the sound you want to add.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Hint :  QSound !（or QMediaPlayer）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Here comes the</w:t>
      </w:r>
      <w:hyperlink r:id="rId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 Online mp3 cutter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Try it your self ! 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大致上，我們就有基本球的控制囉 ! 接著，就要解決方塊產生la ~~~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*** 如果有任何問題或是更好的建議，可以自行補上或是發問唷~ ***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問題討論區 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Previous Tutorial :  </w:t>
      </w:r>
      <w:hyperlink r:id="rId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Adding the item in scene.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Next Tutorial : </w:t>
      </w:r>
      <w:hyperlink r:id="rId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Build the Block with signal and slots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**** If you want to implement with several ball  , you can using QList to contain your item. ****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chunk.xhtml" Type="http://schemas.openxmlformats.org/officeDocument/2006/relationships/aFChunk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    <Relationship TargetMode="External" Target="http://mp3cut.net/" Type="http://schemas.openxmlformats.org/officeDocument/2006/relationships/hyperlink" Id="rId5"/>
    <Relationship TargetMode="External" Target="https://paper.dropbox.com/doc/Qt-How-to-make-BBTAN-on-Qt-2-kv6zS0urVCMruNzIcFici" Type="http://schemas.openxmlformats.org/officeDocument/2006/relationships/hyperlink" Id="rId6"/>
    <Relationship TargetMode="External" Target="https://paper.dropbox.com/doc/Qt-How-to-make-BBTAN-on-Qt4-KZYFf1bpPSdFde8X2mdqm" Type="http://schemas.openxmlformats.org/officeDocument/2006/relationships/hyperlink" Id="rId7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