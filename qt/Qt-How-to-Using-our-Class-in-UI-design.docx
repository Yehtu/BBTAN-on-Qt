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0b2d09" w14:textId="3d0b2d09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Qt - How to Using our Class in UI design?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本篇重點：在ui design使用使用者自定義的類別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當我們再ui design mode的時候，想要使用我們再編輯模式下的class時怎麼辦呢？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這時就要用到ui design裏面的功能囉！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Step 1 :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進入ui design，拉出需要的tool進入自己的mainWindow中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4457700" cy="4089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Step 2 :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點選剛剛的tool，看到右手邊的視窗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1133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再你要的類別上點選右鍵=&gt;選擇”提升到”的選項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再下面”提升的類別名稱”中加入自定義的class name ，最後按下提升即可！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最後就可以看到，原本為QGLWidget物件，就變為自定義的MyOpenGL囉！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成果展示：（視窗元件全部都是用ui design建立，內部為編輯模式鑽寫，說明當使用視窗控制元件，還是ui mode來的強大）</w:t>
      </w:r>
    </w:p>
    <w:p>
      <w:pPr>
        <w:spacing w:after="0"/>
        <w:ind w:left="0"/>
        <w:jc w:val="left"/>
      </w:pPr>
      <w:hyperlink r:id="rId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https://www.youtube.com/watch?v=DHO4Jj3iiEo&amp;</w:t>
        </w:r>
      </w:hyperlink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Mode="External" Target="https://www.youtube.com/watch?v=DHO4Jj3iiEo&amp;" Type="http://schemas.openxmlformats.org/officeDocument/2006/relationships/hyperlink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